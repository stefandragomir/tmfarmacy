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NUME SI PRENUME </w:t>
            </w:r>
          </w:p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SEMNATURA</w:t>
            </w:r>
          </w:p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DATA</w:t>
            </w:r>
          </w:p>
        </w:tc>
      </w:tr>
      <w:tr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</w:tbl>
    <w:p>
      <w:pPr>
        <w:jc w:val="center"/>
      </w:pPr>
      <w:r>
        <w:rPr>
          <w:b/>
        </w:rPr>
        <w:br/>
        <w:t xml:space="preserve">Intrebari Examen Admitere </w:t>
        <w:br/>
        <w:t xml:space="preserve">Universitatea de Medicină şi Farmacie Victor Babeş </w:t>
        <w:br/>
        <w:t>Timişoara</w:t>
        <w:br/>
        <w:br/>
        <w:t>BIOLOGIE GLANDELE ENDOCRINE</w:t>
      </w:r>
    </w:p>
    <w:p>
      <w:r>
        <w:t>Test generat la data: 2021-04-08 17:28:18.678005</w:t>
      </w:r>
    </w:p>
    <w:p>
      <w:r>
        <w:t>1. 3.5 Care dintre relaţiile următoare de tipul hormon trop — activitate biologică sunt adevărate:</w:t>
      </w:r>
    </w:p>
    <w:p>
      <w:r>
        <w:t xml:space="preserve">    a) A. TSH (hormonul tireotrop) stimulează secreția hormonilor tiroidieni</w:t>
      </w:r>
    </w:p>
    <w:p>
      <w:r>
        <w:t xml:space="preserve">    b) B. LTH (hormonul luteotrop) la bărbați, stimulează sinteza de hormoni androgeni</w:t>
      </w:r>
    </w:p>
    <w:p>
      <w:r>
        <w:t xml:space="preserve">    c) C. LH (hormonul luteinizant) stimulează naşterea, prin apariţia contracțiilor uterului gravid și alăptarea</w:t>
      </w:r>
    </w:p>
    <w:p>
      <w:r>
        <w:t xml:space="preserve">    d) D. ACTH (corticotropina) stimulează activitatea secretoare a glandelor suprarenale</w:t>
      </w:r>
    </w:p>
    <w:p>
      <w:r>
        <w:t xml:space="preserve">    e) E. FSH (hormonul foliculinostimulant) la femei stimulează maturizarea foliculilor ovarieni si secretia hormonilor estrogeni</w:t>
      </w:r>
    </w:p>
    <w:p>
      <w:r>
        <w:t>2. 3.6 Dintre hormonii gonadotropi hipofizari fac parte</w:t>
      </w:r>
    </w:p>
    <w:p>
      <w:r>
        <w:t xml:space="preserve">    a) A. Hormonul foliculinostimulant</w:t>
      </w:r>
    </w:p>
    <w:p>
      <w:r>
        <w:t xml:space="preserve">    b) B. Ocitocina</w:t>
      </w:r>
    </w:p>
    <w:p>
      <w:r>
        <w:t xml:space="preserve">    c) C. Hormonul luteinizant</w:t>
      </w:r>
    </w:p>
    <w:p>
      <w:r>
        <w:t xml:space="preserve">    d) D. MSH (hormonul melanocitostimulant)</w:t>
      </w:r>
    </w:p>
    <w:p>
      <w:r>
        <w:t xml:space="preserve">    e) E. ADH (hormonul antidiuretic)</w:t>
      </w:r>
    </w:p>
    <w:p>
      <w:r>
        <w:t>3. 3.8. MSH (hormonul melanocitostimulant) reprezintă:</w:t>
      </w:r>
    </w:p>
    <w:p>
      <w:r>
        <w:t xml:space="preserve">    a) A. Un hormon trop eliberat de adenohipofiză</w:t>
      </w:r>
    </w:p>
    <w:p>
      <w:r>
        <w:t xml:space="preserve">    b) B. Un hormon trop eliberat de neurohipofiză</w:t>
      </w:r>
    </w:p>
    <w:p>
      <w:r>
        <w:t xml:space="preserve">    c) C. Este hormonul stimulator sintezei de melanină în piele</w:t>
      </w:r>
    </w:p>
    <w:p>
      <w:r>
        <w:t xml:space="preserve">    d) D. Reprezintă un hormon secretat de lobul intermediar al hipofizei</w:t>
      </w:r>
    </w:p>
    <w:p>
      <w:r>
        <w:t xml:space="preserve">    e) E. Are un rol secundar vasoconstrictor</w:t>
      </w:r>
    </w:p>
    <w:p>
      <w:r>
        <w:t>4. 3.9 Care dintre afirmaţiile următoare legate de vasopresina sunt corecte?</w:t>
      </w:r>
    </w:p>
    <w:p>
      <w:r>
        <w:t xml:space="preserve">    a) A. Este un hormon abreviat ACTH</w:t>
      </w:r>
    </w:p>
    <w:p>
      <w:r>
        <w:t xml:space="preserve">    b) B. Este un hormon abreviat ADH</w:t>
      </w:r>
    </w:p>
    <w:p>
      <w:r>
        <w:t xml:space="preserve">    c) C. Reprezintă un hormon trop cu acțiune antidiuretică</w:t>
      </w:r>
    </w:p>
    <w:p>
      <w:r>
        <w:t xml:space="preserve">    d) D. În doze mari, vasopresina poate determina hipertensiune arterial si vasocontractie</w:t>
      </w:r>
    </w:p>
    <w:p>
      <w:r>
        <w:t xml:space="preserve">    e) E. Este eliberat de adrenohipofiză</w:t>
      </w:r>
    </w:p>
    <w:p>
      <w:r>
        <w:t>5. 3.11 Care dintre urmatoarele afirmatii cu referire la tiroida sunt adevarate?</w:t>
      </w:r>
    </w:p>
    <w:p>
      <w:r>
        <w:t xml:space="preserve">    a) A. Este a doua glandă endocrină ca mărime. după glandele suprarenale</w:t>
      </w:r>
    </w:p>
    <w:p>
      <w:r>
        <w:t xml:space="preserve">    b) B. Este poziționată în partea anterioară a gâtului, in dreptul cartilajului laringian</w:t>
      </w:r>
    </w:p>
    <w:p>
      <w:r>
        <w:t xml:space="preserve">    c) C. Este o glandă foarte slab vascularizată, de unde şi frecvente probleme legate de prezenţa suficientă în sânge a hormonilor săi</w:t>
      </w:r>
    </w:p>
    <w:p>
      <w:r>
        <w:t xml:space="preserve">    d) D. Histologic. prezintă parenchim glandular. cu celule mioepiteliale grupate în focul</w:t>
      </w:r>
    </w:p>
    <w:p>
      <w:r>
        <w:t xml:space="preserve">    e) E. Reglajul tiroidei ține exclusiv de sistemul nervos vegetativ</w:t>
      </w:r>
    </w:p>
    <w:p>
      <w:r>
        <w:t>6. 3.13 Care dintre următoarele efecte biologice sunt caracteristice pentru hormonii tiroidieni?</w:t>
      </w:r>
    </w:p>
    <w:p>
      <w:r>
        <w:t xml:space="preserve">    a) A. Stimularea absorbției de apă la nivel renal și astfel menţinerea volumul normal al lichidelor extracelulare din organism</w:t>
      </w:r>
    </w:p>
    <w:p>
      <w:r>
        <w:t xml:space="preserve">    b) B. Efect calorigen</w:t>
      </w:r>
    </w:p>
    <w:p>
      <w:r>
        <w:t xml:space="preserve">    c) C. Efect lipolituic</w:t>
      </w:r>
    </w:p>
    <w:p>
      <w:r>
        <w:t xml:space="preserve">    d) D. Efect hiperglicemiant</w:t>
      </w:r>
    </w:p>
    <w:p>
      <w:r>
        <w:t xml:space="preserve">    e) E. Efect de creştere a calcemiei (Ca2+ în sânge) şi de demineralizare osoasă</w:t>
      </w:r>
    </w:p>
    <w:p>
      <w:r>
        <w:t>7. 3.15 Hiperfuncția tiroidiană determină apariţia unei boli. Aceasta este:</w:t>
      </w:r>
    </w:p>
    <w:p>
      <w:r>
        <w:t xml:space="preserve">    a) A. Nanismul tiroidian</w:t>
      </w:r>
    </w:p>
    <w:p>
      <w:r>
        <w:t xml:space="preserve">    b) B. Acromegalia</w:t>
      </w:r>
    </w:p>
    <w:p>
      <w:r>
        <w:t xml:space="preserve">    c) C. Guşa endemică</w:t>
      </w:r>
    </w:p>
    <w:p>
      <w:r>
        <w:t xml:space="preserve">    d) D. Boala Basedow — Graves</w:t>
      </w:r>
    </w:p>
    <w:p>
      <w:r>
        <w:t xml:space="preserve">    e) E. Boala Cushing</w:t>
      </w:r>
    </w:p>
    <w:p>
      <w:r>
        <w:t>8. 3.19 Care dintre afirmaţiile următoare sunt corecte în legătură cu glandele paratiroide?</w:t>
      </w:r>
    </w:p>
    <w:p>
      <w:r>
        <w:t xml:space="preserve">    a) A. Sunt patru glande mici situate anterior tiroidei</w:t>
      </w:r>
    </w:p>
    <w:p>
      <w:r>
        <w:t xml:space="preserve">    b) B. Masa lor totală este de doar 80 mg</w:t>
      </w:r>
    </w:p>
    <w:p>
      <w:r>
        <w:t xml:space="preserve">    c) C. Glanda are rol în menţinerea echilibrului fosfo-calcic</w:t>
      </w:r>
    </w:p>
    <w:p>
      <w:r>
        <w:t xml:space="preserve">    d) D. Glanda are rol în menţinerea echilibrului Na — K</w:t>
      </w:r>
    </w:p>
    <w:p>
      <w:r>
        <w:t xml:space="preserve">    e) E. Extirparea paratiroidelor duce la tetanie</w:t>
      </w:r>
    </w:p>
    <w:p>
      <w:r>
        <w:t>9. 3.22 Care dintre hormonii următori sunt secretați de cortico-suprarenale?</w:t>
      </w:r>
    </w:p>
    <w:p>
      <w:r>
        <w:t xml:space="preserve">    a) A. Aldosteromul</w:t>
      </w:r>
    </w:p>
    <w:p>
      <w:r>
        <w:t xml:space="preserve">    b) B. Adrenalina</w:t>
      </w:r>
    </w:p>
    <w:p>
      <w:r>
        <w:t xml:space="preserve">    c) C. Noradrenalina</w:t>
      </w:r>
    </w:p>
    <w:p>
      <w:r>
        <w:t xml:space="preserve">    d) D. Cortizolul</w:t>
      </w:r>
    </w:p>
    <w:p>
      <w:r>
        <w:t xml:space="preserve">    e) E. Sexosteroizii</w:t>
      </w:r>
    </w:p>
    <w:p>
      <w:r>
        <w:t>10. 3.26 Care dintre urmatoarele afirmatii sunt corecte legate de secretia medulosuprarenalei</w:t>
      </w:r>
    </w:p>
    <w:p>
      <w:r>
        <w:t xml:space="preserve">    a) A. Hormonii secretati  au o actiune identica cu cea a sistemului nervos vegetativ simpatic</w:t>
      </w:r>
    </w:p>
    <w:p>
      <w:r>
        <w:t xml:space="preserve">    b) B. Intre hormonii secretati se afla adrenalina</w:t>
      </w:r>
    </w:p>
    <w:p>
      <w:r>
        <w:t xml:space="preserve">    c) C. Intre hormonii secretati se afla serotonina</w:t>
      </w:r>
    </w:p>
    <w:p>
      <w:r>
        <w:t xml:space="preserve">    d) D. Intre hormonii secretati se afla noradrenalina</w:t>
      </w:r>
    </w:p>
    <w:p>
      <w:r>
        <w:t xml:space="preserve">    e) E. Intre hormonii secretati se afla melatonina</w:t>
      </w:r>
    </w:p>
    <w:p>
      <w:r>
        <w:t>Test generat la data: 2021-04-08 17:28:18.678005</w:t>
      </w:r>
    </w:p>
    <w:p>
      <w:r>
        <w:br w:type="page"/>
      </w:r>
    </w:p>
    <w:p>
      <w:pPr>
        <w:jc w:val="center"/>
      </w:pPr>
      <w:r>
        <w:rPr>
          <w:b/>
        </w:rPr>
        <w:br/>
        <w:t xml:space="preserve">Intrebari Examen Admitere </w:t>
        <w:br/>
        <w:t xml:space="preserve">Universitatea de Medicină şi Farmacie Victor Babeş </w:t>
        <w:br/>
        <w:t>Timişoara</w:t>
        <w:br/>
        <w:br/>
        <w:t>BIOLOGIE GLANDELE ENDOCRINE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Numar Intrebare Test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Numar Intrebare Documentatie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Raspuns Corect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Raspuns Examen</w:t>
            </w:r>
          </w:p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5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d,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c,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3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8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c,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4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9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5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13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7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15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8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19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9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22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d,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10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b,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</w:tbl>
    <w:p>
      <w:r>
        <w:t>Test generat la data: 2021-04-08 17:28:18.678005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